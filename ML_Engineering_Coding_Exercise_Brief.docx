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6209" w14:textId="0F058BB4" w:rsidR="00693E84" w:rsidRDefault="00000000">
      <w:pPr>
        <w:pStyle w:val="Heading1"/>
      </w:pPr>
      <w:r>
        <w:t>ML Engineer Coding Exercise</w:t>
      </w:r>
    </w:p>
    <w:p w14:paraId="0E34E8FC" w14:textId="77777777" w:rsidR="00693E84" w:rsidRDefault="00000000">
      <w:r>
        <w:t>This is a production‑minded mini exercise. Keep it simple, readable and reproducible.</w:t>
      </w:r>
    </w:p>
    <w:p w14:paraId="1EDACCBD" w14:textId="77777777" w:rsidR="00693E84" w:rsidRDefault="00000000">
      <w:pPr>
        <w:pStyle w:val="Heading2"/>
      </w:pPr>
      <w:r>
        <w:t>You will build</w:t>
      </w:r>
    </w:p>
    <w:p w14:paraId="4AED232F" w14:textId="77777777" w:rsidR="00693E84" w:rsidRDefault="00000000">
      <w:r>
        <w:t>1. Training command: reads config.yaml, trains a model, writes artifacts to ./artifacts</w:t>
      </w:r>
    </w:p>
    <w:p w14:paraId="066BA894" w14:textId="77777777" w:rsidR="00693E84" w:rsidRDefault="00000000">
      <w:r>
        <w:t>2. Prediction command: loads the saved model, scores the holdout file, writes predictions.csv</w:t>
      </w:r>
    </w:p>
    <w:p w14:paraId="6B2EFBD2" w14:textId="77777777" w:rsidR="00693E84" w:rsidRDefault="00000000">
      <w:r>
        <w:t>3. One unit test covering your preprocessing</w:t>
      </w:r>
    </w:p>
    <w:p w14:paraId="047FA120" w14:textId="77777777" w:rsidR="00693E84" w:rsidRDefault="00000000">
      <w:r>
        <w:t>4. Basic logging and clear error messages</w:t>
      </w:r>
    </w:p>
    <w:p w14:paraId="6205E620" w14:textId="77777777" w:rsidR="00693E84" w:rsidRDefault="00000000">
      <w:pPr>
        <w:pStyle w:val="Heading2"/>
      </w:pPr>
      <w:r>
        <w:t>Inputs</w:t>
      </w:r>
    </w:p>
    <w:p w14:paraId="175A32CB" w14:textId="77777777" w:rsidR="00693E84" w:rsidRDefault="00000000">
      <w:r>
        <w:t>• fraud_train.csv — labelled, contains is_fraud</w:t>
      </w:r>
    </w:p>
    <w:p w14:paraId="7A5B4F10" w14:textId="77777777" w:rsidR="00693E84" w:rsidRDefault="00000000">
      <w:r>
        <w:t>• fraud_holdout_unlabelled.csv — unlabelled</w:t>
      </w:r>
    </w:p>
    <w:p w14:paraId="1BF5174B" w14:textId="77777777" w:rsidR="00693E84" w:rsidRDefault="00000000">
      <w:r>
        <w:t>• config.yaml — paths and feature lists</w:t>
      </w:r>
    </w:p>
    <w:p w14:paraId="248B631A" w14:textId="77777777" w:rsidR="00693E84" w:rsidRDefault="00000000">
      <w:pPr>
        <w:pStyle w:val="Heading2"/>
      </w:pPr>
      <w:r>
        <w:t>Required outputs</w:t>
      </w:r>
    </w:p>
    <w:p w14:paraId="1265A188" w14:textId="77777777" w:rsidR="00693E84" w:rsidRDefault="00000000">
      <w:r>
        <w:t>• artifacts/model.joblib — persisted sklearn Pipeline with preprocessing and model</w:t>
      </w:r>
    </w:p>
    <w:p w14:paraId="5FF2A403" w14:textId="77777777" w:rsidR="00693E84" w:rsidRDefault="00000000">
      <w:r>
        <w:t>• artifacts/metrics.json — validation metrics as JSON</w:t>
      </w:r>
    </w:p>
    <w:p w14:paraId="7A8AFD79" w14:textId="77777777" w:rsidR="00693E84" w:rsidRDefault="00000000">
      <w:r>
        <w:t>• predictions.csv — two columns: id, is_fraud_probability</w:t>
      </w:r>
    </w:p>
    <w:p w14:paraId="412B0ADC" w14:textId="77777777" w:rsidR="00693E84" w:rsidRDefault="00000000">
      <w:pPr>
        <w:pStyle w:val="Heading2"/>
      </w:pPr>
      <w:r>
        <w:t>Functional requirements</w:t>
      </w:r>
    </w:p>
    <w:p w14:paraId="2B4C7629" w14:textId="77777777" w:rsidR="00693E84" w:rsidRDefault="00000000">
      <w:r>
        <w:t>• Use a scikit‑learn Pipeline combining preprocessing and a classifier</w:t>
      </w:r>
    </w:p>
    <w:p w14:paraId="2F5DCD60" w14:textId="77777777" w:rsidR="00693E84" w:rsidRDefault="00000000">
      <w:r>
        <w:t>• Use a stratified split and report accuracy, precision, recall, F1, ROC AUC</w:t>
      </w:r>
    </w:p>
    <w:p w14:paraId="3C9CA47B" w14:textId="77777777" w:rsidR="00693E84" w:rsidRDefault="00000000">
      <w:r>
        <w:t>• No hard‑coded paths or column names, read them from config.yaml</w:t>
      </w:r>
    </w:p>
    <w:p w14:paraId="605EDCE5" w14:textId="77777777" w:rsidR="00693E84" w:rsidRDefault="00000000">
      <w:r>
        <w:t>• Handle missing values sensibly</w:t>
      </w:r>
    </w:p>
    <w:p w14:paraId="324D31B5" w14:textId="77777777" w:rsidR="00693E84" w:rsidRDefault="00000000">
      <w:pPr>
        <w:pStyle w:val="Heading2"/>
      </w:pPr>
      <w:r>
        <w:t>Non‑functional requirements</w:t>
      </w:r>
    </w:p>
    <w:p w14:paraId="5678B189" w14:textId="77777777" w:rsidR="00693E84" w:rsidRDefault="00000000">
      <w:r>
        <w:t>• Reproducible: fixed random_state</w:t>
      </w:r>
    </w:p>
    <w:p w14:paraId="6F3FCB3B" w14:textId="77777777" w:rsidR="00693E84" w:rsidRDefault="00000000">
      <w:r>
        <w:t>• Testable: add one pytest that asserts your preprocessing handles missing values</w:t>
      </w:r>
    </w:p>
    <w:p w14:paraId="7D6476F0" w14:textId="77777777" w:rsidR="00693E84" w:rsidRDefault="00000000">
      <w:r>
        <w:t>• Operable: log key steps and final artefact locations</w:t>
      </w:r>
    </w:p>
    <w:p w14:paraId="1233D398" w14:textId="77777777" w:rsidR="00693E84" w:rsidRDefault="00000000">
      <w:pPr>
        <w:pStyle w:val="Heading2"/>
      </w:pPr>
      <w:r>
        <w:t>How to run</w:t>
      </w:r>
    </w:p>
    <w:p w14:paraId="6949322D" w14:textId="77777777" w:rsidR="00693E84" w:rsidRDefault="00000000">
      <w:r>
        <w:t>• python -m pip install -r requirements.txt</w:t>
      </w:r>
    </w:p>
    <w:p w14:paraId="3816DEE3" w14:textId="77777777" w:rsidR="00693E84" w:rsidRDefault="00000000">
      <w:r>
        <w:lastRenderedPageBreak/>
        <w:t>• python -m src.train --config config.yaml</w:t>
      </w:r>
    </w:p>
    <w:p w14:paraId="60716B93" w14:textId="77777777" w:rsidR="00693E84" w:rsidRDefault="00000000">
      <w:r>
        <w:t>• python -m src.predict --config config.yaml</w:t>
      </w:r>
    </w:p>
    <w:p w14:paraId="7A38E0AF" w14:textId="77777777" w:rsidR="00693E84" w:rsidRDefault="00000000">
      <w:pPr>
        <w:pStyle w:val="Heading2"/>
      </w:pPr>
      <w:r>
        <w:t>Bonus, pick one</w:t>
      </w:r>
    </w:p>
    <w:p w14:paraId="73108432" w14:textId="77777777" w:rsidR="00693E84" w:rsidRDefault="00000000">
      <w:r>
        <w:t>A. Add a Dockerfile build and run instructions</w:t>
      </w:r>
    </w:p>
    <w:p w14:paraId="5BAC5E49" w14:textId="77777777" w:rsidR="00693E84" w:rsidRDefault="00000000">
      <w:r>
        <w:t>B. Add the provided GitHub Actions workflow and make tests pass</w:t>
      </w:r>
    </w:p>
    <w:p w14:paraId="7EA9F48D" w14:textId="77777777" w:rsidR="00693E84" w:rsidRDefault="00000000">
      <w:r>
        <w:t>C. Add a minimal SageMaker‑style inference module with model_fn and predict_fn signatures</w:t>
      </w:r>
    </w:p>
    <w:sectPr w:rsidR="00693E84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75DEF" w14:textId="77777777" w:rsidR="00F60BA9" w:rsidRDefault="00F60BA9" w:rsidP="006A21D6">
      <w:pPr>
        <w:spacing w:after="0" w:line="240" w:lineRule="auto"/>
      </w:pPr>
      <w:r>
        <w:separator/>
      </w:r>
    </w:p>
  </w:endnote>
  <w:endnote w:type="continuationSeparator" w:id="0">
    <w:p w14:paraId="70EC3CCA" w14:textId="77777777" w:rsidR="00F60BA9" w:rsidRDefault="00F60BA9" w:rsidP="006A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A0AB2" w14:textId="7FB3FA4A" w:rsidR="006A21D6" w:rsidRDefault="00280A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95D348" wp14:editId="4F4EC61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23570" cy="368935"/>
              <wp:effectExtent l="0" t="0" r="5080" b="0"/>
              <wp:wrapNone/>
              <wp:docPr id="2055334738" name="Text Box 8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35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FD6EF7" w14:textId="6A96CE06" w:rsidR="00280A0C" w:rsidRPr="00280A0C" w:rsidRDefault="00280A0C" w:rsidP="00280A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0A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5D34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PUBLIC" style="position:absolute;margin-left:0;margin-top:0;width:49.1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59FD6EF7" w14:textId="6A96CE06" w:rsidR="00280A0C" w:rsidRPr="00280A0C" w:rsidRDefault="00280A0C" w:rsidP="00280A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0A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3C358" w14:textId="6A509634" w:rsidR="006A21D6" w:rsidRDefault="00280A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9F37C9" wp14:editId="71FDC392">
              <wp:simplePos x="1143000" y="9436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23570" cy="368935"/>
              <wp:effectExtent l="0" t="0" r="5080" b="0"/>
              <wp:wrapNone/>
              <wp:docPr id="955182418" name="Text Box 9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35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3A1BFA" w14:textId="1F500A3B" w:rsidR="00280A0C" w:rsidRPr="00280A0C" w:rsidRDefault="00280A0C" w:rsidP="00280A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0A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9F37C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PUBLIC" style="position:absolute;margin-left:0;margin-top:0;width:49.1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B3A1BFA" w14:textId="1F500A3B" w:rsidR="00280A0C" w:rsidRPr="00280A0C" w:rsidRDefault="00280A0C" w:rsidP="00280A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0A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3471B" w14:textId="3E84CEC7" w:rsidR="006A21D6" w:rsidRDefault="00280A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FD6E81" wp14:editId="187434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23570" cy="368935"/>
              <wp:effectExtent l="0" t="0" r="5080" b="0"/>
              <wp:wrapNone/>
              <wp:docPr id="614504699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35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407438" w14:textId="05B74125" w:rsidR="00280A0C" w:rsidRPr="00280A0C" w:rsidRDefault="00280A0C" w:rsidP="00280A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0A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D6E8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PUBLIC" style="position:absolute;margin-left:0;margin-top:0;width:49.1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A407438" w14:textId="05B74125" w:rsidR="00280A0C" w:rsidRPr="00280A0C" w:rsidRDefault="00280A0C" w:rsidP="00280A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0A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65FA4" w14:textId="77777777" w:rsidR="00F60BA9" w:rsidRDefault="00F60BA9" w:rsidP="006A21D6">
      <w:pPr>
        <w:spacing w:after="0" w:line="240" w:lineRule="auto"/>
      </w:pPr>
      <w:r>
        <w:separator/>
      </w:r>
    </w:p>
  </w:footnote>
  <w:footnote w:type="continuationSeparator" w:id="0">
    <w:p w14:paraId="4FD08E1B" w14:textId="77777777" w:rsidR="00F60BA9" w:rsidRDefault="00F60BA9" w:rsidP="006A2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184615">
    <w:abstractNumId w:val="8"/>
  </w:num>
  <w:num w:numId="2" w16cid:durableId="1198853038">
    <w:abstractNumId w:val="6"/>
  </w:num>
  <w:num w:numId="3" w16cid:durableId="896740974">
    <w:abstractNumId w:val="5"/>
  </w:num>
  <w:num w:numId="4" w16cid:durableId="956372391">
    <w:abstractNumId w:val="4"/>
  </w:num>
  <w:num w:numId="5" w16cid:durableId="1115054067">
    <w:abstractNumId w:val="7"/>
  </w:num>
  <w:num w:numId="6" w16cid:durableId="769087898">
    <w:abstractNumId w:val="3"/>
  </w:num>
  <w:num w:numId="7" w16cid:durableId="1593203634">
    <w:abstractNumId w:val="2"/>
  </w:num>
  <w:num w:numId="8" w16cid:durableId="695153926">
    <w:abstractNumId w:val="1"/>
  </w:num>
  <w:num w:numId="9" w16cid:durableId="189466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0A0C"/>
    <w:rsid w:val="0029639D"/>
    <w:rsid w:val="00326F90"/>
    <w:rsid w:val="00622511"/>
    <w:rsid w:val="00676951"/>
    <w:rsid w:val="00693E84"/>
    <w:rsid w:val="00695F8A"/>
    <w:rsid w:val="006A21D6"/>
    <w:rsid w:val="00781C2E"/>
    <w:rsid w:val="00832F59"/>
    <w:rsid w:val="00AA1D8D"/>
    <w:rsid w:val="00B47730"/>
    <w:rsid w:val="00CB0664"/>
    <w:rsid w:val="00CC2777"/>
    <w:rsid w:val="00F60B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2187E"/>
  <w14:defaultImageDpi w14:val="300"/>
  <w15:docId w15:val="{9B5A4301-009A-4401-BE25-F20F1C3C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Nirmal Raj Christu Raj</cp:lastModifiedBy>
  <cp:revision>3</cp:revision>
  <dcterms:created xsi:type="dcterms:W3CDTF">2025-08-19T09:04:00Z</dcterms:created>
  <dcterms:modified xsi:type="dcterms:W3CDTF">2025-08-21T07:33:00Z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24a098fb,7a81eb52,38eeed52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82967177-829a-43c1-b9ef-b48d072f0e97_Enabled">
    <vt:lpwstr>true</vt:lpwstr>
  </property>
  <property fmtid="{D5CDD505-2E9C-101B-9397-08002B2CF9AE}" pid="6" name="MSIP_Label_82967177-829a-43c1-b9ef-b48d072f0e97_SetDate">
    <vt:lpwstr>2025-08-21T07:33:24Z</vt:lpwstr>
  </property>
  <property fmtid="{D5CDD505-2E9C-101B-9397-08002B2CF9AE}" pid="7" name="MSIP_Label_82967177-829a-43c1-b9ef-b48d072f0e97_Method">
    <vt:lpwstr>Privileged</vt:lpwstr>
  </property>
  <property fmtid="{D5CDD505-2E9C-101B-9397-08002B2CF9AE}" pid="8" name="MSIP_Label_82967177-829a-43c1-b9ef-b48d072f0e97_Name">
    <vt:lpwstr>Public</vt:lpwstr>
  </property>
  <property fmtid="{D5CDD505-2E9C-101B-9397-08002B2CF9AE}" pid="9" name="MSIP_Label_82967177-829a-43c1-b9ef-b48d072f0e97_SiteId">
    <vt:lpwstr>095ffef9-9fdd-4726-b100-61f64ad17f21</vt:lpwstr>
  </property>
  <property fmtid="{D5CDD505-2E9C-101B-9397-08002B2CF9AE}" pid="10" name="MSIP_Label_82967177-829a-43c1-b9ef-b48d072f0e97_ActionId">
    <vt:lpwstr>f0f3e633-779a-44e9-9c6e-1527670b8c2f</vt:lpwstr>
  </property>
  <property fmtid="{D5CDD505-2E9C-101B-9397-08002B2CF9AE}" pid="11" name="MSIP_Label_82967177-829a-43c1-b9ef-b48d072f0e97_ContentBits">
    <vt:lpwstr>2</vt:lpwstr>
  </property>
  <property fmtid="{D5CDD505-2E9C-101B-9397-08002B2CF9AE}" pid="12" name="MSIP_Label_82967177-829a-43c1-b9ef-b48d072f0e97_Tag">
    <vt:lpwstr>10, 0, 1, 1</vt:lpwstr>
  </property>
</Properties>
</file>